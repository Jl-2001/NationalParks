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hello world</w:t>
      </w:r>
    </w:p>
    <w:p>
      <w:pPr>
        <w:pStyle w:val="Heading1"/>
      </w:pPr>
      <w:r>
        <w:t>By Jorge Lazaro</w:t>
      </w:r>
    </w:p>
    <w:p>
      <w:r>
        <w:t>this is a word doc for my python class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