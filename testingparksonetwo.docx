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National Park Guide</w:t>
      </w:r>
    </w:p>
    <w:p>
      <w:pPr>
        <w:pStyle w:val="Heading2"/>
      </w:pPr>
      <w:r>
        <w:t>Great Basin National Park</w:t>
      </w:r>
    </w:p>
    <w:p>
      <w:r>
        <w:t>Description: From the 13,063-foot summit of Wheeler Peak, to the sage-covered foothills, Great Basin National Park is a place to sample the stunning diversity of the larger Great Basin region. Come and partake of the solitude of the wilderness, walk among ancient bristlecone pines, bask in the darkest of night skies, and explore mysterious subterranean passages. There's a whole lot more than just desert here!</w:t>
      </w:r>
    </w:p>
    <w:p>
      <w:r>
        <w:t>Activities: Climbing, Guided Tours, Picnicking, RV Camping, Road Biking, Shopping, Skiing, Stargazing</w:t>
      </w:r>
    </w:p>
    <w:p>
      <w:r>
        <w:t>Location: {'latitude': '38.94617378', 'longitude': '-114.2579782'}</w:t>
      </w:r>
    </w:p>
    <w:p>
      <w:pPr>
        <w:pStyle w:val="Heading2"/>
      </w:pPr>
      <w:r>
        <w:t>Everglades National Park</w:t>
      </w:r>
    </w:p>
    <w:p>
      <w:r>
        <w:t>Description: Everglades National Park protects an unparalleled landscape that provides important habitat for numerous rare and endangered species like the manatee, American crocodile, and the elusive Florida panther. An international treasure as well - a World Heritage Site, International Biosphere Reserve, a Wetland of International Importance, and a specially protected area under the Cartagena Treaty.</w:t>
      </w:r>
    </w:p>
    <w:p>
      <w:r>
        <w:t>Activities: Backcountry Camping, Backcountry Hiking, Bookstore and Park Store, Freshwater Fishing, Front-Country Hiking, Geocaching, Paddling</w:t>
      </w:r>
    </w:p>
    <w:p>
      <w:r>
        <w:t>Location: {'latitude': '25.37294225', 'longitude': '-80.88200301'}</w:t>
      </w:r>
    </w:p>
    <w:p>
      <w:pPr>
        <w:pStyle w:val="Heading2"/>
      </w:pPr>
      <w:r>
        <w:t>Bryce Canyon National Park</w:t>
      </w:r>
    </w:p>
    <w:p>
      <w:r>
        <w:t>Description: Hoodoos (irregular columns of rock) exist on every continent, but here is the largest concentration found anywhere on Earth. Situated along a high plateau at the top of the Grand Staircase, the park's high elevations include numerous life communities, fantastic dark skies, and geological wonders that defy description.</w:t>
      </w:r>
    </w:p>
    <w:p>
      <w:r>
        <w:t>Activities: Astronomy, Backcountry Hiking, Food, Group Camping, Museum Exhibits, Park Film, RV Camping, Road Biking, Stargazing</w:t>
      </w:r>
    </w:p>
    <w:p>
      <w:r>
        <w:t>Location: {'latitude': '37.58399144', 'longitude': '-112.1826689'}</w:t>
      </w:r>
    </w:p>
    <w:p>
      <w:pPr>
        <w:pStyle w:val="Heading2"/>
      </w:pPr>
      <w:r>
        <w:t>Voyageurs National Park</w:t>
      </w:r>
    </w:p>
    <w:p>
      <w:r>
        <w:t>Description: With 218,055 acres, Voyageurs National Park is an adventure wonderland all year long full of exposed rock ridges, cliffs, wetlands, forests, streams and lakes. This is a place of transition between land and aquatic ecosystems, between southern boreal and northern hardwood forests, and between wild and developed areas. Whether you are exploring by land, water or ice there is something for everyone.</w:t>
      </w:r>
    </w:p>
    <w:p>
      <w:r>
        <w:t>Activities: Dining, RV Camping, Skiing, Swimming, Tubing, Wildlife Watching</w:t>
      </w:r>
    </w:p>
    <w:p>
      <w:r>
        <w:t>Location: {'latitude': '48.48370609', 'longitude': '-92.8382913'}</w:t>
      </w:r>
    </w:p>
    <w:p>
      <w:pPr>
        <w:pStyle w:val="Heading2"/>
      </w:pPr>
      <w:r>
        <w:t>Guadalupe Mountains National Park</w:t>
      </w:r>
    </w:p>
    <w:p>
      <w:r>
        <w:t>Description: Come experience mountains and canyons, desert and dunes, night skies and spectacular vistas within a place unlike any other. Guadalupe Mountains National Park protects the world's most extensive Permian fossil reef, the four highest peaks in Texas, an environmentally diverse collection of flora and fauna, and the stories of lives shaped through conflict, cooperation and survival.</w:t>
      </w:r>
    </w:p>
    <w:p>
      <w:r>
        <w:t>Activities: Backcountry Hiking, Birdwatching, Car or Front Country Camping, Group Camping, Horse Trekking, Horseback Riding, Self-Guided Tours - Walking</w:t>
      </w:r>
    </w:p>
    <w:p>
      <w:r>
        <w:t>Location: {'latitude': '31.92304462', 'longitude': '-104.885527'}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